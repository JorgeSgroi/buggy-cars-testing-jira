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Bug Reports – Buggy Cars Rating Website</w:t>
      </w:r>
    </w:p>
    <w:p>
      <w:pPr>
        <w:pStyle w:val="Heading2"/>
      </w:pPr>
      <w:r>
        <w:t>BUG-001 – Pagination allows navigation beyond available pages in Overall Rating</w:t>
      </w:r>
    </w:p>
    <w:p>
      <w:pPr/>
      <w:r>
        <w:t>**Description:** In the 'Overall' tab, the user can keep clicking 'next' beyond the actual car rating pages.</w:t>
      </w:r>
    </w:p>
    <w:p>
      <w:pPr/>
      <w:r>
        <w:t>**Steps to Reproduce:**</w:t>
      </w:r>
    </w:p>
    <w:p>
      <w:pPr>
        <w:pStyle w:val="ListNumber"/>
      </w:pPr>
      <w:r>
        <w:t>Go to https://buggy.justtestit.org/overall</w:t>
      </w:r>
    </w:p>
    <w:p>
      <w:pPr>
        <w:pStyle w:val="ListNumber"/>
      </w:pPr>
      <w:r>
        <w:t>Scroll to pagination</w:t>
      </w:r>
    </w:p>
    <w:p>
      <w:pPr>
        <w:pStyle w:val="ListNumber"/>
      </w:pPr>
      <w:r>
        <w:t>Click 'Next' until no content is shown</w:t>
      </w:r>
    </w:p>
    <w:p>
      <w:pPr/>
      <w:r>
        <w:t>**Actual Result:** Page counter increases even though no more cars are displayed.</w:t>
      </w:r>
    </w:p>
    <w:p>
      <w:pPr/>
      <w:r>
        <w:t>**Expected Result:** Pagination should stop at the last valid page or disable the 'Next' button.</w:t>
      </w:r>
    </w:p>
    <w:p>
      <w:r>
        <w:t>**Severity:** Medium</w:t>
      </w:r>
    </w:p>
    <w:p>
      <w:r>
        <w:t>**Priority:** Low</w:t>
      </w:r>
    </w:p>
    <w:p>
      <w:r>
        <w:t>**URL:** https://buggy.justtestit.org/overall</w:t>
      </w:r>
    </w:p>
    <w:p>
      <w:r>
        <w:t>**Browser:** Chrome 124</w:t>
      </w:r>
    </w:p>
    <w:p>
      <w:r>
        <w:t>**Operating System:** Windows 10</w:t>
      </w:r>
    </w:p>
    <w:p>
      <w:r>
        <w:br/>
      </w:r>
    </w:p>
    <w:p>
      <w:pPr>
        <w:pStyle w:val="Heading2"/>
      </w:pPr>
      <w:r>
        <w:t>BUG-002 – No validation on password field when registering</w:t>
      </w:r>
    </w:p>
    <w:p>
      <w:pPr/>
      <w:r>
        <w:t>**Description:** The password field accepts weak passwords without any warning or enforcement.</w:t>
      </w:r>
    </w:p>
    <w:p>
      <w:pPr/>
      <w:r>
        <w:t>**Steps to Reproduce:**</w:t>
      </w:r>
    </w:p>
    <w:p>
      <w:pPr>
        <w:pStyle w:val="ListNumber"/>
      </w:pPr>
      <w:r>
        <w:t>Go to https://buggy.justtestit.org/register</w:t>
      </w:r>
    </w:p>
    <w:p>
      <w:pPr>
        <w:pStyle w:val="ListNumber"/>
      </w:pPr>
      <w:r>
        <w:t>Enter valid username and weak password (e.g. 'abc')</w:t>
      </w:r>
    </w:p>
    <w:p>
      <w:pPr>
        <w:pStyle w:val="ListNumber"/>
      </w:pPr>
      <w:r>
        <w:t>Submit form</w:t>
      </w:r>
    </w:p>
    <w:p>
      <w:pPr/>
      <w:r>
        <w:t>**Actual Result:** Account is created successfully with a weak password.</w:t>
      </w:r>
    </w:p>
    <w:p>
      <w:pPr/>
      <w:r>
        <w:t>**Expected Result:** System should enforce strong password rules (e.g., min 6 characters, uppercase, special character).</w:t>
      </w:r>
    </w:p>
    <w:p>
      <w:r>
        <w:t>**Severity:** High</w:t>
      </w:r>
    </w:p>
    <w:p>
      <w:r>
        <w:t>**Priority:** Medium</w:t>
      </w:r>
    </w:p>
    <w:p>
      <w:r>
        <w:t>**URL:** https://buggy.justtestit.org/register</w:t>
      </w:r>
    </w:p>
    <w:p>
      <w:r>
        <w:t>**Browser:** Chrome 124</w:t>
      </w:r>
    </w:p>
    <w:p>
      <w:r>
        <w:t>**Operating System:** Windows 10</w:t>
      </w:r>
    </w:p>
    <w:p>
      <w:r>
        <w:br/>
      </w:r>
    </w:p>
    <w:p>
      <w:pPr>
        <w:pStyle w:val="Heading2"/>
      </w:pPr>
      <w:r>
        <w:t>BUG-003 – User can submit multiple identical comments on the same car</w:t>
      </w:r>
    </w:p>
    <w:p>
      <w:pPr/>
      <w:r>
        <w:t>**Description:** There is no restriction or warning for duplicate comments under car pages.</w:t>
      </w:r>
    </w:p>
    <w:p>
      <w:pPr/>
      <w:r>
        <w:t>**Steps to Reproduce:**</w:t>
      </w:r>
    </w:p>
    <w:p>
      <w:pPr>
        <w:pStyle w:val="ListNumber"/>
      </w:pPr>
      <w:r>
        <w:t>Login and go to a specific car page</w:t>
      </w:r>
    </w:p>
    <w:p>
      <w:pPr>
        <w:pStyle w:val="ListNumber"/>
      </w:pPr>
      <w:r>
        <w:t>Enter a comment and click 'Vote!'</w:t>
      </w:r>
    </w:p>
    <w:p>
      <w:pPr>
        <w:pStyle w:val="ListNumber"/>
      </w:pPr>
      <w:r>
        <w:t>Repeat the same comment</w:t>
      </w:r>
    </w:p>
    <w:p>
      <w:pPr>
        <w:pStyle w:val="ListNumber"/>
      </w:pPr>
      <w:r>
        <w:t>Click 'Vote!' again</w:t>
      </w:r>
    </w:p>
    <w:p>
      <w:pPr/>
      <w:r>
        <w:t>**Actual Result:** Duplicate comments are posted multiple times.</w:t>
      </w:r>
    </w:p>
    <w:p>
      <w:pPr/>
      <w:r>
        <w:t>**Expected Result:** System should prevent or warn about duplicate submissions.</w:t>
      </w:r>
    </w:p>
    <w:p>
      <w:r>
        <w:t>**Severity:** Medium</w:t>
      </w:r>
    </w:p>
    <w:p>
      <w:r>
        <w:t>**Priority:** Medium</w:t>
      </w:r>
    </w:p>
    <w:p>
      <w:r>
        <w:t>**URL:** https://buggy.justtestit.org/</w:t>
      </w:r>
    </w:p>
    <w:p>
      <w:r>
        <w:t>**Browser:** Chrome 124</w:t>
      </w:r>
    </w:p>
    <w:p>
      <w:r>
        <w:t>**Operating System:** Windows 10</w:t>
      </w:r>
    </w:p>
    <w:p>
      <w:r>
        <w:br/>
      </w:r>
    </w:p>
    <w:p>
      <w:pPr>
        <w:pStyle w:val="Heading2"/>
      </w:pPr>
      <w:r>
        <w:t>BUG-004 – Broken image icons in some car listings</w:t>
      </w:r>
    </w:p>
    <w:p>
      <w:pPr/>
      <w:r>
        <w:t>**Description:** Some car entries in the Overall or Popular sections show broken image icons instead of car photos.</w:t>
      </w:r>
    </w:p>
    <w:p>
      <w:pPr/>
      <w:r>
        <w:t>**Steps to Reproduce:**</w:t>
      </w:r>
    </w:p>
    <w:p>
      <w:pPr>
        <w:pStyle w:val="ListNumber"/>
      </w:pPr>
      <w:r>
        <w:t>Go to https://buggy.justtestit.org/overall or Popular</w:t>
      </w:r>
    </w:p>
    <w:p>
      <w:pPr>
        <w:pStyle w:val="ListNumber"/>
      </w:pPr>
      <w:r>
        <w:t>Observe car listings</w:t>
      </w:r>
    </w:p>
    <w:p>
      <w:pPr>
        <w:pStyle w:val="ListNumber"/>
      </w:pPr>
      <w:r>
        <w:t>Some cars show missing image icons</w:t>
      </w:r>
    </w:p>
    <w:p>
      <w:pPr/>
      <w:r>
        <w:t>**Actual Result:** Car image placeholder appears instead of actual photo.</w:t>
      </w:r>
    </w:p>
    <w:p>
      <w:pPr/>
      <w:r>
        <w:t>**Expected Result:** All car listings should load valid and complete images.</w:t>
      </w:r>
    </w:p>
    <w:p>
      <w:r>
        <w:t>**Severity:** Low</w:t>
      </w:r>
    </w:p>
    <w:p>
      <w:r>
        <w:t>**Priority:** Low</w:t>
      </w:r>
    </w:p>
    <w:p>
      <w:r>
        <w:t>**URL:** https://buggy.justtestit.org/</w:t>
      </w:r>
    </w:p>
    <w:p>
      <w:r>
        <w:t>**Browser:** Chrome 124</w:t>
      </w:r>
    </w:p>
    <w:p>
      <w:r>
        <w:t>**Operating System:** Windows 10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